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CF44B" w14:textId="77777777" w:rsidR="001946A5" w:rsidRDefault="001946A5" w:rsidP="001946A5">
      <w:pPr>
        <w:pStyle w:val="Header"/>
        <w:spacing w:before="100" w:beforeAutospacing="1"/>
        <w:jc w:val="center"/>
        <w:rPr>
          <w:sz w:val="52"/>
          <w:szCs w:val="52"/>
        </w:rPr>
      </w:pPr>
      <w:proofErr w:type="spellStart"/>
      <w:r w:rsidRPr="001946A5">
        <w:rPr>
          <w:sz w:val="52"/>
          <w:szCs w:val="52"/>
        </w:rPr>
        <w:t>QuizProctor</w:t>
      </w:r>
      <w:proofErr w:type="spellEnd"/>
      <w:r w:rsidRPr="001946A5">
        <w:rPr>
          <w:sz w:val="52"/>
          <w:szCs w:val="52"/>
        </w:rPr>
        <w:t>:</w:t>
      </w:r>
    </w:p>
    <w:p w14:paraId="3A75A021" w14:textId="21AF52AD" w:rsidR="001946A5" w:rsidRDefault="001946A5" w:rsidP="001946A5">
      <w:pPr>
        <w:pStyle w:val="Heading1"/>
        <w:spacing w:before="0"/>
        <w:jc w:val="center"/>
      </w:pPr>
      <w:r>
        <w:t>A Secure Online MCQ Test Platform</w:t>
      </w:r>
    </w:p>
    <w:p w14:paraId="48E10C79" w14:textId="77777777" w:rsidR="001946A5" w:rsidRPr="001946A5" w:rsidRDefault="001946A5" w:rsidP="001946A5"/>
    <w:p w14:paraId="462115AA" w14:textId="45DC960F" w:rsidR="00243EE6" w:rsidRDefault="00000000">
      <w:pPr>
        <w:pStyle w:val="Heading2"/>
      </w:pPr>
      <w:r>
        <w:t>1. Project Overview</w:t>
      </w:r>
    </w:p>
    <w:p w14:paraId="7E48E276" w14:textId="77777777" w:rsidR="00243EE6" w:rsidRDefault="00000000">
      <w:r>
        <w:t>QuizProctor is a web-based platform designed to facilitate secure MCQ (Multiple Choice Question) tests. The platform includes two primary roles: Admin and Student. Admins can create tests, generate shareable test links, and monitor results, while students take the tests with enhanced proctoring features to prevent cheating.</w:t>
      </w:r>
    </w:p>
    <w:p w14:paraId="4D24C28D" w14:textId="77777777" w:rsidR="00243EE6" w:rsidRDefault="00000000">
      <w:pPr>
        <w:pStyle w:val="Heading2"/>
      </w:pPr>
      <w:r>
        <w:t>2. Features and Roles</w:t>
      </w:r>
    </w:p>
    <w:p w14:paraId="16487477" w14:textId="77777777" w:rsidR="00243EE6" w:rsidRDefault="00000000">
      <w:pPr>
        <w:pStyle w:val="Heading3"/>
      </w:pPr>
      <w:r>
        <w:t>Admin Features</w:t>
      </w:r>
    </w:p>
    <w:p w14:paraId="74A8B984" w14:textId="77777777" w:rsidR="00243EE6" w:rsidRDefault="00000000">
      <w:r>
        <w:t>- Create and manage MCQ tests.</w:t>
      </w:r>
    </w:p>
    <w:p w14:paraId="07E1F751" w14:textId="77777777" w:rsidR="00243EE6" w:rsidRDefault="00000000">
      <w:r>
        <w:t>- Generate and share secure test links with students.</w:t>
      </w:r>
    </w:p>
    <w:p w14:paraId="02D9835F" w14:textId="77777777" w:rsidR="00243EE6" w:rsidRDefault="00000000">
      <w:r>
        <w:t>- Monitor student submissions and view test results.</w:t>
      </w:r>
    </w:p>
    <w:p w14:paraId="6D9175AD" w14:textId="77777777" w:rsidR="00243EE6" w:rsidRDefault="00000000">
      <w:pPr>
        <w:pStyle w:val="Heading3"/>
      </w:pPr>
      <w:r>
        <w:t>Student Features</w:t>
      </w:r>
    </w:p>
    <w:p w14:paraId="005C6776" w14:textId="77777777" w:rsidR="00243EE6" w:rsidRDefault="00000000">
      <w:r>
        <w:t>- Take MCQ tests within a secure environment.</w:t>
      </w:r>
    </w:p>
    <w:p w14:paraId="73F9DCC6" w14:textId="77777777" w:rsidR="00243EE6" w:rsidRDefault="00000000">
      <w:r>
        <w:t>- Real-time tab-switch detection to prevent cheating.</w:t>
      </w:r>
    </w:p>
    <w:p w14:paraId="5397A000" w14:textId="77777777" w:rsidR="00243EE6" w:rsidRDefault="00000000">
      <w:r>
        <w:t>- Auto-submission if students navigate away from the test.</w:t>
      </w:r>
    </w:p>
    <w:p w14:paraId="7AE202D4" w14:textId="77777777" w:rsidR="00243EE6" w:rsidRDefault="00000000">
      <w:pPr>
        <w:pStyle w:val="Heading2"/>
      </w:pPr>
      <w:r>
        <w:t>3. Implementation Details</w:t>
      </w:r>
    </w:p>
    <w:p w14:paraId="4B936F42" w14:textId="77777777" w:rsidR="00243EE6" w:rsidRDefault="00000000">
      <w:pPr>
        <w:pStyle w:val="Heading3"/>
      </w:pPr>
      <w:r>
        <w:t>Frontend</w:t>
      </w:r>
    </w:p>
    <w:p w14:paraId="722014B6" w14:textId="77777777" w:rsidR="00243EE6" w:rsidRDefault="00000000">
      <w:r>
        <w:t>The frontend will be built using React.js and styled with Tailwind CSS for a responsive user interface. Proctoring features like tab-switch detection will be implemented using JavaScript.</w:t>
      </w:r>
    </w:p>
    <w:p w14:paraId="53C76CDF" w14:textId="77777777" w:rsidR="00243EE6" w:rsidRDefault="00000000">
      <w:pPr>
        <w:pStyle w:val="Heading3"/>
      </w:pPr>
      <w:r>
        <w:t>Backend</w:t>
      </w:r>
    </w:p>
    <w:p w14:paraId="24A89070" w14:textId="77777777" w:rsidR="00243EE6" w:rsidRDefault="00000000">
      <w:r>
        <w:t>The backend will be built using Node.js and Express.js to handle API requests. It will manage user authentication, test creation, and submission handling.</w:t>
      </w:r>
    </w:p>
    <w:p w14:paraId="71B9E1F7" w14:textId="77777777" w:rsidR="00243EE6" w:rsidRDefault="00000000">
      <w:pPr>
        <w:pStyle w:val="Heading3"/>
      </w:pPr>
      <w:r>
        <w:t>Database</w:t>
      </w:r>
    </w:p>
    <w:p w14:paraId="031EB34D" w14:textId="77777777" w:rsidR="00243EE6" w:rsidRDefault="00000000">
      <w:r>
        <w:t>MongoDB will be used to store user details, tests, and student submissions.</w:t>
      </w:r>
    </w:p>
    <w:p w14:paraId="4BD13A1C" w14:textId="77777777" w:rsidR="00243EE6" w:rsidRDefault="00000000">
      <w:pPr>
        <w:pStyle w:val="Heading2"/>
      </w:pPr>
      <w:r>
        <w:t>4. Site Structure and User Flow</w:t>
      </w:r>
    </w:p>
    <w:p w14:paraId="34AF134D" w14:textId="77777777" w:rsidR="00243EE6" w:rsidRDefault="00000000">
      <w:pPr>
        <w:pStyle w:val="Heading3"/>
      </w:pPr>
      <w:r>
        <w:t>Admin Flow</w:t>
      </w:r>
    </w:p>
    <w:p w14:paraId="3B843442" w14:textId="77777777" w:rsidR="00243EE6" w:rsidRDefault="00000000">
      <w:r>
        <w:t>1. Login or register as an Admin.</w:t>
      </w:r>
    </w:p>
    <w:p w14:paraId="59D5A629" w14:textId="77777777" w:rsidR="00243EE6" w:rsidRDefault="00000000">
      <w:r>
        <w:t>2. Create a new test with title, questions, and options.</w:t>
      </w:r>
    </w:p>
    <w:p w14:paraId="74545918" w14:textId="77777777" w:rsidR="00243EE6" w:rsidRDefault="00000000">
      <w:r>
        <w:lastRenderedPageBreak/>
        <w:t>3. Generate and share the test link with students.</w:t>
      </w:r>
    </w:p>
    <w:p w14:paraId="62EAE4A1" w14:textId="77777777" w:rsidR="00243EE6" w:rsidRDefault="00000000">
      <w:r>
        <w:t>4. Monitor test submissions and download results.</w:t>
      </w:r>
    </w:p>
    <w:p w14:paraId="6851D884" w14:textId="77777777" w:rsidR="00243EE6" w:rsidRDefault="00000000">
      <w:pPr>
        <w:pStyle w:val="Heading3"/>
      </w:pPr>
      <w:r>
        <w:t>Student Flow</w:t>
      </w:r>
    </w:p>
    <w:p w14:paraId="26EC2C9A" w14:textId="77777777" w:rsidR="00243EE6" w:rsidRDefault="00000000">
      <w:r>
        <w:t>1. Access the test link shared by the Admin.</w:t>
      </w:r>
    </w:p>
    <w:p w14:paraId="4D77D1F5" w14:textId="77777777" w:rsidR="00243EE6" w:rsidRDefault="00000000">
      <w:r>
        <w:t>2. Login or register as a Student.</w:t>
      </w:r>
    </w:p>
    <w:p w14:paraId="08BE7ED2" w14:textId="77777777" w:rsidR="00243EE6" w:rsidRDefault="00000000">
      <w:r>
        <w:t>3. Take the test while being monitored for tab-switching.</w:t>
      </w:r>
    </w:p>
    <w:p w14:paraId="0F13F776" w14:textId="77777777" w:rsidR="00243EE6" w:rsidRDefault="00000000">
      <w:r>
        <w:t>4. Submit the test and view the results.</w:t>
      </w:r>
    </w:p>
    <w:p w14:paraId="0C09340D" w14:textId="77777777" w:rsidR="00243EE6" w:rsidRDefault="00000000">
      <w:pPr>
        <w:pStyle w:val="Heading2"/>
      </w:pPr>
      <w:r>
        <w:t>5. Wireframes</w:t>
      </w:r>
    </w:p>
    <w:p w14:paraId="581E8374" w14:textId="77777777" w:rsidR="00243EE6" w:rsidRDefault="00000000">
      <w:r>
        <w:t>**Admin Dashboard**: Displays options to create tests, view results, and manage tests.</w:t>
      </w:r>
    </w:p>
    <w:p w14:paraId="25A5E3D7" w14:textId="77777777" w:rsidR="00243EE6" w:rsidRDefault="00000000">
      <w:r>
        <w:t>**Student Test Page**: Displays the test with questions, options, and a timer.</w:t>
      </w:r>
    </w:p>
    <w:p w14:paraId="68227BC1" w14:textId="77777777" w:rsidR="00243EE6" w:rsidRDefault="00000000">
      <w:pPr>
        <w:pStyle w:val="Heading2"/>
      </w:pPr>
      <w:r>
        <w:t>6. Technology Stack and Code Examples</w:t>
      </w:r>
    </w:p>
    <w:p w14:paraId="0DF2945A" w14:textId="77777777" w:rsidR="00243EE6" w:rsidRDefault="00000000">
      <w:r>
        <w:t>Frontend: React.js, Tailwind CSS</w:t>
      </w:r>
    </w:p>
    <w:p w14:paraId="2E31F020" w14:textId="77777777" w:rsidR="00243EE6" w:rsidRDefault="00000000">
      <w:r>
        <w:t>Backend: Node.js, Express.js</w:t>
      </w:r>
    </w:p>
    <w:p w14:paraId="4CD5D4A4" w14:textId="77777777" w:rsidR="00243EE6" w:rsidRDefault="00000000">
      <w:r>
        <w:t>Database: MongoDB</w:t>
      </w:r>
    </w:p>
    <w:p w14:paraId="424B6953" w14:textId="77777777" w:rsidR="00243EE6" w:rsidRDefault="00000000">
      <w:r>
        <w:t>Authentication: JWT (JSON Web Tokens)</w:t>
      </w:r>
    </w:p>
    <w:p w14:paraId="62147582" w14:textId="77777777" w:rsidR="00243EE6" w:rsidRDefault="00000000">
      <w:pPr>
        <w:pStyle w:val="Heading3"/>
      </w:pPr>
      <w:r>
        <w:t>Example Code: Tab-Switch Detection</w:t>
      </w:r>
    </w:p>
    <w:p w14:paraId="45ECECB2" w14:textId="77777777" w:rsidR="00243EE6" w:rsidRDefault="00000000">
      <w:r>
        <w:rPr>
          <w:rFonts w:ascii="Courier New" w:hAnsi="Courier New"/>
          <w:color w:val="000000"/>
          <w:sz w:val="20"/>
        </w:rPr>
        <w:t>document.addEventListener("visibilitychange", () =&gt; {</w:t>
      </w:r>
      <w:r>
        <w:rPr>
          <w:rFonts w:ascii="Courier New" w:hAnsi="Courier New"/>
          <w:color w:val="000000"/>
          <w:sz w:val="20"/>
        </w:rPr>
        <w:br/>
        <w:t xml:space="preserve">  if (document.hidden) {</w:t>
      </w:r>
      <w:r>
        <w:rPr>
          <w:rFonts w:ascii="Courier New" w:hAnsi="Courier New"/>
          <w:color w:val="000000"/>
          <w:sz w:val="20"/>
        </w:rPr>
        <w:br/>
        <w:t xml:space="preserve">    alert("You switched tabs! The test will be auto-submitted.");</w:t>
      </w:r>
      <w:r>
        <w:rPr>
          <w:rFonts w:ascii="Courier New" w:hAnsi="Courier New"/>
          <w:color w:val="000000"/>
          <w:sz w:val="20"/>
        </w:rPr>
        <w:br/>
        <w:t xml:space="preserve">    // Auto-submit test logic here</w:t>
      </w:r>
      <w:r>
        <w:rPr>
          <w:rFonts w:ascii="Courier New" w:hAnsi="Courier New"/>
          <w:color w:val="000000"/>
          <w:sz w:val="20"/>
        </w:rPr>
        <w:br/>
        <w:t xml:space="preserve">  }</w:t>
      </w:r>
      <w:r>
        <w:rPr>
          <w:rFonts w:ascii="Courier New" w:hAnsi="Courier New"/>
          <w:color w:val="000000"/>
          <w:sz w:val="20"/>
        </w:rPr>
        <w:br/>
        <w:t>});</w:t>
      </w:r>
    </w:p>
    <w:p w14:paraId="2D4134CB" w14:textId="77777777" w:rsidR="00243EE6" w:rsidRDefault="00000000">
      <w:pPr>
        <w:pStyle w:val="Heading2"/>
      </w:pPr>
      <w:r>
        <w:t>7. Future Enhancements</w:t>
      </w:r>
    </w:p>
    <w:p w14:paraId="39931834" w14:textId="77777777" w:rsidR="00243EE6" w:rsidRDefault="00000000">
      <w:r>
        <w:t>- Implement video proctoring using WebRTC.</w:t>
      </w:r>
    </w:p>
    <w:p w14:paraId="5B144F2B" w14:textId="77777777" w:rsidR="00243EE6" w:rsidRDefault="00000000">
      <w:r>
        <w:t>- Add AI-based cheating detection.</w:t>
      </w:r>
    </w:p>
    <w:p w14:paraId="352DFB04" w14:textId="77777777" w:rsidR="00243EE6" w:rsidRDefault="00000000">
      <w:r>
        <w:t>- Provide detailed analytics on student performance.</w:t>
      </w:r>
    </w:p>
    <w:sectPr w:rsidR="00243E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55AEC" w14:textId="77777777" w:rsidR="000906F1" w:rsidRDefault="000906F1" w:rsidP="001946A5">
      <w:pPr>
        <w:spacing w:after="0" w:line="240" w:lineRule="auto"/>
      </w:pPr>
      <w:r>
        <w:separator/>
      </w:r>
    </w:p>
  </w:endnote>
  <w:endnote w:type="continuationSeparator" w:id="0">
    <w:p w14:paraId="35D439DE" w14:textId="77777777" w:rsidR="000906F1" w:rsidRDefault="000906F1" w:rsidP="0019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4FCD0" w14:textId="77777777" w:rsidR="000906F1" w:rsidRDefault="000906F1" w:rsidP="001946A5">
      <w:pPr>
        <w:spacing w:after="0" w:line="240" w:lineRule="auto"/>
      </w:pPr>
      <w:r>
        <w:separator/>
      </w:r>
    </w:p>
  </w:footnote>
  <w:footnote w:type="continuationSeparator" w:id="0">
    <w:p w14:paraId="3CE350A9" w14:textId="77777777" w:rsidR="000906F1" w:rsidRDefault="000906F1" w:rsidP="0019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601152">
    <w:abstractNumId w:val="8"/>
  </w:num>
  <w:num w:numId="2" w16cid:durableId="1359157531">
    <w:abstractNumId w:val="6"/>
  </w:num>
  <w:num w:numId="3" w16cid:durableId="2058628449">
    <w:abstractNumId w:val="5"/>
  </w:num>
  <w:num w:numId="4" w16cid:durableId="2082674036">
    <w:abstractNumId w:val="4"/>
  </w:num>
  <w:num w:numId="5" w16cid:durableId="324552915">
    <w:abstractNumId w:val="7"/>
  </w:num>
  <w:num w:numId="6" w16cid:durableId="894004283">
    <w:abstractNumId w:val="3"/>
  </w:num>
  <w:num w:numId="7" w16cid:durableId="60520138">
    <w:abstractNumId w:val="2"/>
  </w:num>
  <w:num w:numId="8" w16cid:durableId="511452818">
    <w:abstractNumId w:val="1"/>
  </w:num>
  <w:num w:numId="9" w16cid:durableId="1816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6F1"/>
    <w:rsid w:val="0015074B"/>
    <w:rsid w:val="001946A5"/>
    <w:rsid w:val="00243EE6"/>
    <w:rsid w:val="0029639D"/>
    <w:rsid w:val="00326F90"/>
    <w:rsid w:val="005E63DA"/>
    <w:rsid w:val="0062758D"/>
    <w:rsid w:val="009F4911"/>
    <w:rsid w:val="00AA1D8D"/>
    <w:rsid w:val="00B47730"/>
    <w:rsid w:val="00CB0664"/>
    <w:rsid w:val="00D75F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6AFA93"/>
  <w14:defaultImageDpi w14:val="300"/>
  <w15:docId w15:val="{6A81C3C0-1C26-4F1D-823F-3955577F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Deepak Kusumkar</cp:lastModifiedBy>
  <cp:revision>2</cp:revision>
  <dcterms:created xsi:type="dcterms:W3CDTF">2024-11-30T18:17:00Z</dcterms:created>
  <dcterms:modified xsi:type="dcterms:W3CDTF">2024-11-30T18:17:00Z</dcterms:modified>
  <cp:category/>
</cp:coreProperties>
</file>